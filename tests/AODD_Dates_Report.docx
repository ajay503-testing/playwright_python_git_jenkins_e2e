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AODD Dates Capture 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